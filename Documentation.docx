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DB016" w14:textId="77777777" w:rsidR="00357876" w:rsidRPr="005740EA" w:rsidRDefault="005740EA">
      <w:pPr>
        <w:pStyle w:val="Heading1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Bank Risk Controller System with Chatbot Integration</w:t>
      </w:r>
    </w:p>
    <w:p w14:paraId="7438F05D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Table of Contents</w:t>
      </w:r>
    </w:p>
    <w:p w14:paraId="476A1EB7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>1. Introduction</w:t>
      </w:r>
      <w:r w:rsidRPr="005740EA">
        <w:rPr>
          <w:rFonts w:ascii="Times New Roman" w:hAnsi="Times New Roman" w:cs="Times New Roman"/>
          <w:color w:val="003400"/>
        </w:rPr>
        <w:br/>
        <w:t>2. Data Preparation</w:t>
      </w:r>
      <w:r w:rsidRPr="005740EA">
        <w:rPr>
          <w:rFonts w:ascii="Times New Roman" w:hAnsi="Times New Roman" w:cs="Times New Roman"/>
          <w:color w:val="003400"/>
        </w:rPr>
        <w:br/>
        <w:t>3. Feature Engineering</w:t>
      </w:r>
      <w:r w:rsidRPr="005740EA">
        <w:rPr>
          <w:rFonts w:ascii="Times New Roman" w:hAnsi="Times New Roman" w:cs="Times New Roman"/>
          <w:color w:val="003400"/>
        </w:rPr>
        <w:br/>
        <w:t>4. Data Visualization</w:t>
      </w:r>
      <w:r w:rsidRPr="005740EA">
        <w:rPr>
          <w:rFonts w:ascii="Times New Roman" w:hAnsi="Times New Roman" w:cs="Times New Roman"/>
          <w:color w:val="003400"/>
        </w:rPr>
        <w:br/>
        <w:t>5. Encoding and Feature Selection</w:t>
      </w:r>
      <w:r w:rsidRPr="005740EA">
        <w:rPr>
          <w:rFonts w:ascii="Times New Roman" w:hAnsi="Times New Roman" w:cs="Times New Roman"/>
          <w:color w:val="003400"/>
        </w:rPr>
        <w:br/>
        <w:t>6. Outlier Detection</w:t>
      </w:r>
      <w:r w:rsidRPr="005740EA">
        <w:rPr>
          <w:rFonts w:ascii="Times New Roman" w:hAnsi="Times New Roman" w:cs="Times New Roman"/>
          <w:color w:val="003400"/>
        </w:rPr>
        <w:br/>
        <w:t>7. Model Building and Evaluation</w:t>
      </w:r>
      <w:r w:rsidRPr="005740EA">
        <w:rPr>
          <w:rFonts w:ascii="Times New Roman" w:hAnsi="Times New Roman" w:cs="Times New Roman"/>
          <w:color w:val="003400"/>
        </w:rPr>
        <w:br/>
        <w:t xml:space="preserve">8. </w:t>
      </w:r>
      <w:r w:rsidRPr="005740EA">
        <w:rPr>
          <w:rFonts w:ascii="Times New Roman" w:hAnsi="Times New Roman" w:cs="Times New Roman"/>
          <w:color w:val="003400"/>
        </w:rPr>
        <w:t>Chatbot Development</w:t>
      </w:r>
      <w:r w:rsidRPr="005740EA">
        <w:rPr>
          <w:rFonts w:ascii="Times New Roman" w:hAnsi="Times New Roman" w:cs="Times New Roman"/>
          <w:color w:val="003400"/>
        </w:rPr>
        <w:br/>
        <w:t>9. Application Deployment</w:t>
      </w:r>
      <w:r w:rsidRPr="005740EA">
        <w:rPr>
          <w:rFonts w:ascii="Times New Roman" w:hAnsi="Times New Roman" w:cs="Times New Roman"/>
          <w:color w:val="003400"/>
        </w:rPr>
        <w:br/>
        <w:t>10. Conclusion</w:t>
      </w:r>
      <w:r w:rsidRPr="005740EA">
        <w:rPr>
          <w:rFonts w:ascii="Times New Roman" w:hAnsi="Times New Roman" w:cs="Times New Roman"/>
          <w:color w:val="003400"/>
        </w:rPr>
        <w:br/>
        <w:t>11. References</w:t>
      </w:r>
      <w:r w:rsidRPr="005740EA">
        <w:rPr>
          <w:rFonts w:ascii="Times New Roman" w:hAnsi="Times New Roman" w:cs="Times New Roman"/>
          <w:color w:val="003400"/>
        </w:rPr>
        <w:br/>
      </w:r>
    </w:p>
    <w:p w14:paraId="4D2920EE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Introduction</w:t>
      </w:r>
    </w:p>
    <w:p w14:paraId="3DE12B1E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This project is a comprehensive solution for a bank risk control system integrated with a chatbot for enhanced user interaction. </w:t>
      </w:r>
      <w:r w:rsidRPr="005740EA">
        <w:rPr>
          <w:rFonts w:ascii="Times New Roman" w:hAnsi="Times New Roman" w:cs="Times New Roman"/>
          <w:color w:val="003400"/>
        </w:rPr>
        <w:br/>
        <w:t xml:space="preserve">    The system handles data preprocessing, feature engineering, model training, evaluation, and deployment via a Streamlit application. </w:t>
      </w:r>
      <w:r w:rsidRPr="005740EA">
        <w:rPr>
          <w:rFonts w:ascii="Times New Roman" w:hAnsi="Times New Roman" w:cs="Times New Roman"/>
          <w:color w:val="003400"/>
        </w:rPr>
        <w:br/>
        <w:t xml:space="preserve">    The chatbot utilizes advanced NLP models to process user queries.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024003E1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Data Preparation</w:t>
      </w:r>
    </w:p>
    <w:p w14:paraId="6CE18A61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Data Overview: Initial dataset contains 1,413,701 rows and 158 columns.</w:t>
      </w:r>
      <w:r w:rsidRPr="005740EA">
        <w:rPr>
          <w:rFonts w:ascii="Times New Roman" w:hAnsi="Times New Roman" w:cs="Times New Roman"/>
          <w:color w:val="003400"/>
        </w:rPr>
        <w:br/>
        <w:t xml:space="preserve">    - Null Value Handling: </w:t>
      </w:r>
      <w:r w:rsidRPr="005740EA">
        <w:rPr>
          <w:rFonts w:ascii="Times New Roman" w:hAnsi="Times New Roman" w:cs="Times New Roman"/>
          <w:color w:val="003400"/>
        </w:rPr>
        <w:br/>
        <w:t xml:space="preserve">        - Features with more than 45% missing values were dropped.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For numerical features: median imputation.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For categorical features: mode imputation.</w:t>
      </w:r>
      <w:r w:rsidRPr="005740EA">
        <w:rPr>
          <w:rFonts w:ascii="Times New Roman" w:hAnsi="Times New Roman" w:cs="Times New Roman"/>
          <w:color w:val="003400"/>
        </w:rPr>
        <w:br/>
        <w:t xml:space="preserve">    - Duplicates: Removed all duplicate records.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23869B8F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Feature Engineering</w:t>
      </w:r>
    </w:p>
    <w:p w14:paraId="7E0A9224" w14:textId="77777777" w:rsidR="00357876" w:rsidRPr="005740EA" w:rsidRDefault="005740EA">
      <w:pPr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Derived new features: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Age: Calculated from DAYS_BIRTH and dropped the original column.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Age Group: Binned age into categories.</w:t>
      </w:r>
      <w:r w:rsidRPr="005740EA">
        <w:rPr>
          <w:rFonts w:ascii="Times New Roman" w:hAnsi="Times New Roman" w:cs="Times New Roman"/>
          <w:color w:val="003400"/>
        </w:rPr>
        <w:br/>
        <w:t xml:space="preserve">    - Cleaned and imputed values for: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DAYS_FIRST_DUE, DAYS_LAST_DUE: Replaced out-of-range values with NaN and </w:t>
      </w:r>
      <w:r w:rsidRPr="005740EA">
        <w:rPr>
          <w:rFonts w:ascii="Times New Roman" w:hAnsi="Times New Roman" w:cs="Times New Roman"/>
          <w:color w:val="003400"/>
        </w:rPr>
        <w:lastRenderedPageBreak/>
        <w:t>applied median imputation.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DAYS_EMPLOYED: Unrealistic values were treated as NaN and imputed.</w:t>
      </w:r>
      <w:r w:rsidRPr="005740EA">
        <w:rPr>
          <w:rFonts w:ascii="Times New Roman" w:hAnsi="Times New Roman" w:cs="Times New Roman"/>
          <w:color w:val="003400"/>
        </w:rPr>
        <w:br/>
        <w:t xml:space="preserve">    - Addressed anomalies in CODE_GENDER by removing XNA.</w:t>
      </w:r>
      <w:r w:rsidRPr="005740EA">
        <w:rPr>
          <w:rFonts w:ascii="Times New Roman" w:hAnsi="Times New Roman" w:cs="Times New Roman"/>
          <w:color w:val="003400"/>
        </w:rPr>
        <w:br/>
      </w:r>
      <w:r w:rsidRPr="005740EA">
        <w:rPr>
          <w:rFonts w:ascii="Times New Roman" w:hAnsi="Times New Roman" w:cs="Times New Roman"/>
          <w:color w:val="C00000"/>
        </w:rPr>
        <w:t xml:space="preserve">    </w:t>
      </w:r>
    </w:p>
    <w:p w14:paraId="76955D12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Data Visualization</w:t>
      </w:r>
    </w:p>
    <w:p w14:paraId="5B206E41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Explored categorical features using bar plots.</w:t>
      </w:r>
      <w:r w:rsidRPr="005740EA">
        <w:rPr>
          <w:rFonts w:ascii="Times New Roman" w:hAnsi="Times New Roman" w:cs="Times New Roman"/>
          <w:color w:val="003400"/>
        </w:rPr>
        <w:br/>
        <w:t xml:space="preserve">    - Analyzed relationships using: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Pair plots for TARGET, EXT_SOURCE_2, EXT_SOURCE_3.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Correlation heatmaps.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Pivot tables for NAME_INCOME_TYPE, OCCUPATION_TYPE, CODE_GENDER.</w:t>
      </w:r>
      <w:r w:rsidRPr="005740EA">
        <w:rPr>
          <w:rFonts w:ascii="Times New Roman" w:hAnsi="Times New Roman" w:cs="Times New Roman"/>
          <w:color w:val="003400"/>
        </w:rPr>
        <w:br/>
        <w:t xml:space="preserve">    - Outlier detection using KDE and boxplots.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0632910D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Encoding and Feature Selection</w:t>
      </w:r>
    </w:p>
    <w:p w14:paraId="5CF3669A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Label encoding applied to categorical features.</w:t>
      </w:r>
      <w:r w:rsidRPr="005740EA">
        <w:rPr>
          <w:rFonts w:ascii="Times New Roman" w:hAnsi="Times New Roman" w:cs="Times New Roman"/>
          <w:color w:val="003400"/>
        </w:rPr>
        <w:br/>
        <w:t xml:space="preserve">    - Addressed multicollinearity: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Dropped highly correlated features: AMT_ANNUITY_x, AMT_GOODS_PRICE_x, etc.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Removed redundant columns: CNT_CHILDREN, DAYS_FIRST_DUE, AGE.</w:t>
      </w:r>
      <w:r w:rsidRPr="005740EA">
        <w:rPr>
          <w:rFonts w:ascii="Times New Roman" w:hAnsi="Times New Roman" w:cs="Times New Roman"/>
          <w:color w:val="003400"/>
        </w:rPr>
        <w:br/>
        <w:t xml:space="preserve">    - Selected top 15 features based on feature importance scores from Random Forest.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00B41BB5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Outlier Detection</w:t>
      </w:r>
    </w:p>
    <w:p w14:paraId="1897A89A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Visualized distributions using KDE plots.</w:t>
      </w:r>
      <w:r w:rsidRPr="005740EA">
        <w:rPr>
          <w:rFonts w:ascii="Times New Roman" w:hAnsi="Times New Roman" w:cs="Times New Roman"/>
          <w:color w:val="003400"/>
        </w:rPr>
        <w:br/>
        <w:t xml:space="preserve">    - Detected and handled outliers using boxplots.</w:t>
      </w:r>
      <w:r w:rsidRPr="005740EA">
        <w:rPr>
          <w:rFonts w:ascii="Times New Roman" w:hAnsi="Times New Roman" w:cs="Times New Roman"/>
          <w:color w:val="003400"/>
        </w:rPr>
        <w:br/>
        <w:t xml:space="preserve">    - Applied log transformations for features like AMT_INCOME_TOTAL, AMT_CREDIT_x.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0D2BD81E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Model Building and Evaluation</w:t>
      </w:r>
    </w:p>
    <w:p w14:paraId="660EB067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Classifiers Used: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Decision Tree: 65% accuracy.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Random Forest: 65% accuracy.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Gradient Boosting: 68% accuracy.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XGBoost: Best model with tuned hyperparameters:</w:t>
      </w:r>
      <w:r w:rsidRPr="005740EA">
        <w:rPr>
          <w:rFonts w:ascii="Times New Roman" w:hAnsi="Times New Roman" w:cs="Times New Roman"/>
          <w:color w:val="003400"/>
        </w:rPr>
        <w:br/>
        <w:t xml:space="preserve">            - Train Metrics: Accuracy 96.03%, F1-score 95.95%.</w:t>
      </w:r>
      <w:r w:rsidRPr="005740EA">
        <w:rPr>
          <w:rFonts w:ascii="Times New Roman" w:hAnsi="Times New Roman" w:cs="Times New Roman"/>
          <w:color w:val="003400"/>
        </w:rPr>
        <w:br/>
        <w:t xml:space="preserve">            - Test Metrics: Accuracy 94.93%, F1-score 94.81%.</w:t>
      </w:r>
      <w:r w:rsidRPr="005740EA">
        <w:rPr>
          <w:rFonts w:ascii="Times New Roman" w:hAnsi="Times New Roman" w:cs="Times New Roman"/>
          <w:color w:val="003400"/>
        </w:rPr>
        <w:br/>
        <w:t xml:space="preserve">    - Addressed class imbalance using SMOTE.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5C925C22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lastRenderedPageBreak/>
        <w:t>Chatbot Development</w:t>
      </w:r>
    </w:p>
    <w:p w14:paraId="75E57E7B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Implemented a bank chatbot using: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Llama-2-7b-chat and sentence-transformers/all-MiniLM-L6-v2.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FAISS for embedding and retrieval-based querying.</w:t>
      </w:r>
      <w:r w:rsidRPr="005740EA">
        <w:rPr>
          <w:rFonts w:ascii="Times New Roman" w:hAnsi="Times New Roman" w:cs="Times New Roman"/>
          <w:color w:val="003400"/>
        </w:rPr>
        <w:br/>
        <w:t xml:space="preserve">    - Integrated with PDF document handling for dynamic query responses.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003237BD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Application Deployment</w:t>
      </w:r>
    </w:p>
    <w:p w14:paraId="2190F54D" w14:textId="77777777" w:rsidR="00357876" w:rsidRPr="005740EA" w:rsidRDefault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- Built a Streamlit app with the following features:</w:t>
      </w:r>
      <w:r w:rsidRPr="005740EA">
        <w:rPr>
          <w:rFonts w:ascii="Times New Roman" w:hAnsi="Times New Roman" w:cs="Times New Roman"/>
          <w:color w:val="003400"/>
        </w:rPr>
        <w:br/>
        <w:t xml:space="preserve">        - Data Display: View preprocessed data.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Visualization: Explore visual insights.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Prediction: Predict risk levels using trained models.</w:t>
      </w:r>
      <w:r w:rsidRPr="005740EA">
        <w:rPr>
          <w:rFonts w:ascii="Times New Roman" w:hAnsi="Times New Roman" w:cs="Times New Roman"/>
          <w:color w:val="003400"/>
        </w:rPr>
        <w:br/>
        <w:t xml:space="preserve">        - Bank Chatbot: Answer banking-related queries.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  <w:r w:rsidRPr="005740EA">
        <w:rPr>
          <w:rFonts w:ascii="Times New Roman" w:hAnsi="Times New Roman" w:cs="Times New Roman"/>
          <w:color w:val="003400"/>
        </w:rPr>
        <w:br/>
        <w:t xml:space="preserve">    Requirements:</w:t>
      </w:r>
      <w:r w:rsidRPr="005740EA">
        <w:rPr>
          <w:rFonts w:ascii="Times New Roman" w:hAnsi="Times New Roman" w:cs="Times New Roman"/>
          <w:color w:val="003400"/>
        </w:rPr>
        <w:br/>
        <w:t xml:space="preserve">    - Python 3.10 for chatbot compatibility.</w:t>
      </w:r>
      <w:r w:rsidRPr="005740EA">
        <w:rPr>
          <w:rFonts w:ascii="Times New Roman" w:hAnsi="Times New Roman" w:cs="Times New Roman"/>
          <w:color w:val="003400"/>
        </w:rPr>
        <w:br/>
        <w:t xml:space="preserve">    - Dependencies include pandas, scikit-learn, XGBoost, matplotlib, seaborn, etc.</w:t>
      </w:r>
      <w:r w:rsidRPr="005740EA">
        <w:rPr>
          <w:rFonts w:ascii="Times New Roman" w:hAnsi="Times New Roman" w:cs="Times New Roman"/>
          <w:color w:val="003400"/>
        </w:rPr>
        <w:br/>
        <w:t xml:space="preserve">    </w:t>
      </w:r>
    </w:p>
    <w:p w14:paraId="511F41D2" w14:textId="77777777" w:rsidR="00357876" w:rsidRPr="005740EA" w:rsidRDefault="005740EA">
      <w:pPr>
        <w:pStyle w:val="Heading2"/>
        <w:rPr>
          <w:rFonts w:ascii="Times New Roman" w:hAnsi="Times New Roman" w:cs="Times New Roman"/>
          <w:color w:val="C00000"/>
        </w:rPr>
      </w:pPr>
      <w:r w:rsidRPr="005740EA">
        <w:rPr>
          <w:rFonts w:ascii="Times New Roman" w:hAnsi="Times New Roman" w:cs="Times New Roman"/>
          <w:color w:val="C00000"/>
        </w:rPr>
        <w:t>Conclusion</w:t>
      </w:r>
    </w:p>
    <w:p w14:paraId="372CFC04" w14:textId="4646E35A" w:rsidR="005740EA" w:rsidRPr="005740EA" w:rsidRDefault="005740EA" w:rsidP="005740EA">
      <w:pPr>
        <w:rPr>
          <w:rFonts w:ascii="Times New Roman" w:hAnsi="Times New Roman" w:cs="Times New Roman"/>
          <w:color w:val="003400"/>
        </w:rPr>
      </w:pPr>
      <w:r w:rsidRPr="005740EA">
        <w:rPr>
          <w:rFonts w:ascii="Times New Roman" w:hAnsi="Times New Roman" w:cs="Times New Roman"/>
          <w:color w:val="003400"/>
        </w:rPr>
        <w:br/>
        <w:t xml:space="preserve">    The project successfully developed a robust risk prediction system with high accuracy and a user-friendly interface. </w:t>
      </w:r>
      <w:r w:rsidRPr="005740EA">
        <w:rPr>
          <w:rFonts w:ascii="Times New Roman" w:hAnsi="Times New Roman" w:cs="Times New Roman"/>
          <w:color w:val="003400"/>
        </w:rPr>
        <w:br/>
        <w:t xml:space="preserve">    Future enhancements could include real-time data integration and improved chatbot capabilities.</w:t>
      </w:r>
      <w:r w:rsidRPr="005740EA">
        <w:rPr>
          <w:rFonts w:ascii="Times New Roman" w:hAnsi="Times New Roman" w:cs="Times New Roman"/>
          <w:color w:val="003400"/>
        </w:rPr>
        <w:br/>
      </w:r>
    </w:p>
    <w:p w14:paraId="7A95CFFA" w14:textId="33B504A6" w:rsidR="00357876" w:rsidRPr="005740EA" w:rsidRDefault="00357876">
      <w:pPr>
        <w:rPr>
          <w:rFonts w:ascii="Times New Roman" w:hAnsi="Times New Roman" w:cs="Times New Roman"/>
          <w:color w:val="003400"/>
        </w:rPr>
      </w:pPr>
    </w:p>
    <w:sectPr w:rsidR="00357876" w:rsidRPr="00574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031304">
    <w:abstractNumId w:val="8"/>
  </w:num>
  <w:num w:numId="2" w16cid:durableId="794641135">
    <w:abstractNumId w:val="6"/>
  </w:num>
  <w:num w:numId="3" w16cid:durableId="1234313822">
    <w:abstractNumId w:val="5"/>
  </w:num>
  <w:num w:numId="4" w16cid:durableId="1420637511">
    <w:abstractNumId w:val="4"/>
  </w:num>
  <w:num w:numId="5" w16cid:durableId="929705681">
    <w:abstractNumId w:val="7"/>
  </w:num>
  <w:num w:numId="6" w16cid:durableId="1435125317">
    <w:abstractNumId w:val="3"/>
  </w:num>
  <w:num w:numId="7" w16cid:durableId="2039349735">
    <w:abstractNumId w:val="2"/>
  </w:num>
  <w:num w:numId="8" w16cid:durableId="1957714215">
    <w:abstractNumId w:val="1"/>
  </w:num>
  <w:num w:numId="9" w16cid:durableId="213366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20B"/>
    <w:rsid w:val="0015074B"/>
    <w:rsid w:val="0029639D"/>
    <w:rsid w:val="00326F90"/>
    <w:rsid w:val="00357876"/>
    <w:rsid w:val="005740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4C3299E-930F-46E9-9E16-8E348E92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yuvagar k</cp:lastModifiedBy>
  <cp:revision>2</cp:revision>
  <dcterms:created xsi:type="dcterms:W3CDTF">2013-12-23T23:15:00Z</dcterms:created>
  <dcterms:modified xsi:type="dcterms:W3CDTF">2024-12-24T05:23:00Z</dcterms:modified>
  <cp:category/>
</cp:coreProperties>
</file>